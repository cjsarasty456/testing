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83583" w14:textId="77777777" w:rsidR="00D92F0E" w:rsidRPr="00384973" w:rsidRDefault="00000000">
      <w:pPr>
        <w:pStyle w:val="Ttulo1"/>
        <w:rPr>
          <w:lang w:val="es-CO"/>
        </w:rPr>
      </w:pPr>
      <w:r w:rsidRPr="00384973">
        <w:rPr>
          <w:lang w:val="es-CO"/>
        </w:rPr>
        <w:t xml:space="preserve">Guía paso a paso — Proyecto Expo + </w:t>
      </w:r>
      <w:proofErr w:type="spellStart"/>
      <w:r w:rsidRPr="00384973">
        <w:rPr>
          <w:lang w:val="es-CO"/>
        </w:rPr>
        <w:t>React</w:t>
      </w:r>
      <w:proofErr w:type="spellEnd"/>
      <w:r w:rsidRPr="00384973">
        <w:rPr>
          <w:lang w:val="es-CO"/>
        </w:rPr>
        <w:t xml:space="preserve"> Native + </w:t>
      </w:r>
      <w:proofErr w:type="spellStart"/>
      <w:r w:rsidRPr="00384973">
        <w:rPr>
          <w:lang w:val="es-CO"/>
        </w:rPr>
        <w:t>TypeScript</w:t>
      </w:r>
      <w:proofErr w:type="spellEnd"/>
      <w:r w:rsidRPr="00384973">
        <w:rPr>
          <w:lang w:val="es-CO"/>
        </w:rPr>
        <w:t xml:space="preserve"> con </w:t>
      </w:r>
      <w:proofErr w:type="spellStart"/>
      <w:r w:rsidRPr="00384973">
        <w:rPr>
          <w:lang w:val="es-CO"/>
        </w:rPr>
        <w:t>Testing</w:t>
      </w:r>
      <w:proofErr w:type="spellEnd"/>
    </w:p>
    <w:p w14:paraId="2C99929F" w14:textId="77777777" w:rsidR="00D92F0E" w:rsidRPr="00384973" w:rsidRDefault="00000000">
      <w:pPr>
        <w:pStyle w:val="Ttulo2"/>
        <w:rPr>
          <w:lang w:val="es-CO"/>
        </w:rPr>
      </w:pPr>
      <w:r w:rsidRPr="00384973">
        <w:rPr>
          <w:lang w:val="es-CO"/>
        </w:rPr>
        <w:t xml:space="preserve">1) Crear el proyecto Expo con </w:t>
      </w:r>
      <w:proofErr w:type="spellStart"/>
      <w:r w:rsidRPr="00384973">
        <w:rPr>
          <w:lang w:val="es-CO"/>
        </w:rPr>
        <w:t>TypeScript</w:t>
      </w:r>
      <w:proofErr w:type="spellEnd"/>
    </w:p>
    <w:p w14:paraId="1A9AA1CD" w14:textId="2E4F11CB" w:rsidR="00D92F0E" w:rsidRPr="00384973" w:rsidRDefault="00000000">
      <w:pPr>
        <w:rPr>
          <w:lang w:val="es-CO"/>
        </w:rPr>
      </w:pPr>
      <w:r w:rsidRPr="00384973">
        <w:rPr>
          <w:lang w:val="es-CO"/>
        </w:rPr>
        <w:br/>
        <w:t>Ejecuta los siguientes comandos en tu terminal:</w:t>
      </w:r>
      <w:r w:rsidRPr="00384973">
        <w:rPr>
          <w:lang w:val="es-CO"/>
        </w:rPr>
        <w:br/>
      </w:r>
      <w:proofErr w:type="spellStart"/>
      <w:r w:rsidRPr="00384973">
        <w:rPr>
          <w:lang w:val="es-CO"/>
        </w:rPr>
        <w:t>npx</w:t>
      </w:r>
      <w:proofErr w:type="spellEnd"/>
      <w:r w:rsidRPr="00384973">
        <w:rPr>
          <w:lang w:val="es-CO"/>
        </w:rPr>
        <w:t xml:space="preserve"> </w:t>
      </w:r>
      <w:proofErr w:type="spellStart"/>
      <w:r w:rsidRPr="00384973">
        <w:rPr>
          <w:lang w:val="es-CO"/>
        </w:rPr>
        <w:t>create-expo-</w:t>
      </w:r>
      <w:proofErr w:type="gramStart"/>
      <w:r w:rsidRPr="00384973">
        <w:rPr>
          <w:lang w:val="es-CO"/>
        </w:rPr>
        <w:t>app</w:t>
      </w:r>
      <w:proofErr w:type="gramEnd"/>
      <w:r w:rsidRPr="00384973">
        <w:rPr>
          <w:lang w:val="es-CO"/>
        </w:rPr>
        <w:t>@latest</w:t>
      </w:r>
      <w:proofErr w:type="spellEnd"/>
      <w:r w:rsidRPr="00384973">
        <w:rPr>
          <w:lang w:val="es-CO"/>
        </w:rPr>
        <w:t xml:space="preserve"> MiProyectoRN</w:t>
      </w:r>
      <w:r w:rsidR="00384973" w:rsidRPr="00384973">
        <w:rPr>
          <w:lang w:val="es-CO"/>
        </w:rPr>
        <w:t>2</w:t>
      </w:r>
      <w:r w:rsidRPr="00384973">
        <w:rPr>
          <w:lang w:val="es-CO"/>
        </w:rPr>
        <w:t xml:space="preserve"> --</w:t>
      </w:r>
      <w:proofErr w:type="spellStart"/>
      <w:r w:rsidRPr="00384973">
        <w:rPr>
          <w:lang w:val="es-CO"/>
        </w:rPr>
        <w:t>template</w:t>
      </w:r>
      <w:proofErr w:type="spellEnd"/>
      <w:r w:rsidRPr="00384973">
        <w:rPr>
          <w:lang w:val="es-CO"/>
        </w:rPr>
        <w:t xml:space="preserve"> expo-</w:t>
      </w:r>
      <w:proofErr w:type="spellStart"/>
      <w:r w:rsidRPr="00384973">
        <w:rPr>
          <w:lang w:val="es-CO"/>
        </w:rPr>
        <w:t>template</w:t>
      </w:r>
      <w:proofErr w:type="spellEnd"/>
      <w:r w:rsidRPr="00384973">
        <w:rPr>
          <w:lang w:val="es-CO"/>
        </w:rPr>
        <w:t>-</w:t>
      </w:r>
      <w:proofErr w:type="spellStart"/>
      <w:r w:rsidRPr="00384973">
        <w:rPr>
          <w:lang w:val="es-CO"/>
        </w:rPr>
        <w:t>blank-typescript</w:t>
      </w:r>
      <w:proofErr w:type="spellEnd"/>
      <w:r w:rsidRPr="00384973">
        <w:rPr>
          <w:lang w:val="es-CO"/>
        </w:rPr>
        <w:br/>
        <w:t xml:space="preserve">cd </w:t>
      </w:r>
      <w:r w:rsidR="00384973" w:rsidRPr="00384973">
        <w:rPr>
          <w:lang w:val="es-CO"/>
        </w:rPr>
        <w:t>MiProyectoRN2</w:t>
      </w:r>
      <w:r w:rsidRPr="00384973">
        <w:rPr>
          <w:lang w:val="es-CO"/>
        </w:rPr>
        <w:br/>
      </w:r>
    </w:p>
    <w:p w14:paraId="393DE640" w14:textId="77777777" w:rsidR="00D92F0E" w:rsidRPr="00384973" w:rsidRDefault="00000000">
      <w:pPr>
        <w:pStyle w:val="Ttulo2"/>
        <w:rPr>
          <w:lang w:val="es-CO"/>
        </w:rPr>
      </w:pPr>
      <w:r w:rsidRPr="00384973">
        <w:rPr>
          <w:lang w:val="es-CO"/>
        </w:rPr>
        <w:t xml:space="preserve">2) Instalar dependencias de </w:t>
      </w:r>
      <w:proofErr w:type="spellStart"/>
      <w:r w:rsidRPr="00384973">
        <w:rPr>
          <w:lang w:val="es-CO"/>
        </w:rPr>
        <w:t>testing</w:t>
      </w:r>
      <w:proofErr w:type="spellEnd"/>
    </w:p>
    <w:p w14:paraId="16B7089C" w14:textId="77777777" w:rsidR="00D92F0E" w:rsidRPr="00384973" w:rsidRDefault="00000000">
      <w:pPr>
        <w:rPr>
          <w:lang w:val="es-CO"/>
        </w:rPr>
      </w:pPr>
      <w:r w:rsidRPr="00384973">
        <w:rPr>
          <w:lang w:val="es-CO"/>
        </w:rPr>
        <w:br/>
        <w:t xml:space="preserve">Instala </w:t>
      </w:r>
      <w:proofErr w:type="spellStart"/>
      <w:r w:rsidRPr="00384973">
        <w:rPr>
          <w:lang w:val="es-CO"/>
        </w:rPr>
        <w:t>Jest</w:t>
      </w:r>
      <w:proofErr w:type="spellEnd"/>
      <w:r w:rsidRPr="00384973">
        <w:rPr>
          <w:lang w:val="es-CO"/>
        </w:rPr>
        <w:t xml:space="preserve">, </w:t>
      </w:r>
      <w:proofErr w:type="spellStart"/>
      <w:r w:rsidRPr="00384973">
        <w:rPr>
          <w:lang w:val="es-CO"/>
        </w:rPr>
        <w:t>Testing</w:t>
      </w:r>
      <w:proofErr w:type="spellEnd"/>
      <w:r w:rsidRPr="00384973">
        <w:rPr>
          <w:lang w:val="es-CO"/>
        </w:rPr>
        <w:t xml:space="preserve"> Library y </w:t>
      </w:r>
      <w:proofErr w:type="spellStart"/>
      <w:r w:rsidRPr="00384973">
        <w:rPr>
          <w:lang w:val="es-CO"/>
        </w:rPr>
        <w:t>React</w:t>
      </w:r>
      <w:proofErr w:type="spellEnd"/>
      <w:r w:rsidRPr="00384973">
        <w:rPr>
          <w:lang w:val="es-CO"/>
        </w:rPr>
        <w:t xml:space="preserve"> Test </w:t>
      </w:r>
      <w:proofErr w:type="spellStart"/>
      <w:r w:rsidRPr="00384973">
        <w:rPr>
          <w:lang w:val="es-CO"/>
        </w:rPr>
        <w:t>Renderer</w:t>
      </w:r>
      <w:proofErr w:type="spellEnd"/>
      <w:r w:rsidRPr="00384973">
        <w:rPr>
          <w:lang w:val="es-CO"/>
        </w:rPr>
        <w:t xml:space="preserve"> con versiones compatibles:</w:t>
      </w:r>
      <w:r w:rsidRPr="00384973">
        <w:rPr>
          <w:lang w:val="es-CO"/>
        </w:rPr>
        <w:br/>
      </w:r>
      <w:proofErr w:type="spellStart"/>
      <w:r w:rsidRPr="00384973">
        <w:rPr>
          <w:lang w:val="es-CO"/>
        </w:rPr>
        <w:t>npm</w:t>
      </w:r>
      <w:proofErr w:type="spellEnd"/>
      <w:r w:rsidRPr="00384973">
        <w:rPr>
          <w:lang w:val="es-CO"/>
        </w:rPr>
        <w:t xml:space="preserve"> </w:t>
      </w:r>
      <w:proofErr w:type="spellStart"/>
      <w:r w:rsidRPr="00384973">
        <w:rPr>
          <w:lang w:val="es-CO"/>
        </w:rPr>
        <w:t>install</w:t>
      </w:r>
      <w:proofErr w:type="spellEnd"/>
      <w:r w:rsidRPr="00384973">
        <w:rPr>
          <w:lang w:val="es-CO"/>
        </w:rPr>
        <w:t xml:space="preserve"> --</w:t>
      </w:r>
      <w:proofErr w:type="spellStart"/>
      <w:r w:rsidRPr="00384973">
        <w:rPr>
          <w:lang w:val="es-CO"/>
        </w:rPr>
        <w:t>save-dev</w:t>
      </w:r>
      <w:proofErr w:type="spellEnd"/>
      <w:r w:rsidRPr="00384973">
        <w:rPr>
          <w:lang w:val="es-CO"/>
        </w:rPr>
        <w:t xml:space="preserve"> jest@29.7.0 jest-expo@54.0.12 @testing-library/react-native@12.4.3 @testing-library/jest-native@5.4.3 react-test-renderer@19.1.0 --</w:t>
      </w:r>
      <w:proofErr w:type="spellStart"/>
      <w:r w:rsidRPr="00384973">
        <w:rPr>
          <w:lang w:val="es-CO"/>
        </w:rPr>
        <w:t>legacy</w:t>
      </w:r>
      <w:proofErr w:type="spellEnd"/>
      <w:r w:rsidRPr="00384973">
        <w:rPr>
          <w:lang w:val="es-CO"/>
        </w:rPr>
        <w:t>-peer-</w:t>
      </w:r>
      <w:proofErr w:type="spellStart"/>
      <w:r w:rsidRPr="00384973">
        <w:rPr>
          <w:lang w:val="es-CO"/>
        </w:rPr>
        <w:t>deps</w:t>
      </w:r>
      <w:proofErr w:type="spellEnd"/>
      <w:r w:rsidRPr="00384973">
        <w:rPr>
          <w:lang w:val="es-CO"/>
        </w:rPr>
        <w:br/>
      </w:r>
    </w:p>
    <w:p w14:paraId="06D1F69B" w14:textId="77777777" w:rsidR="00D92F0E" w:rsidRPr="00384973" w:rsidRDefault="00000000">
      <w:pPr>
        <w:pStyle w:val="Ttulo2"/>
        <w:rPr>
          <w:lang w:val="es-CO"/>
        </w:rPr>
      </w:pPr>
      <w:r w:rsidRPr="00384973">
        <w:rPr>
          <w:lang w:val="es-CO"/>
        </w:rPr>
        <w:t>3) Configurar archivos del proyecto</w:t>
      </w:r>
    </w:p>
    <w:p w14:paraId="3FEE590C" w14:textId="77777777" w:rsidR="00D92F0E" w:rsidRPr="00384973" w:rsidRDefault="00000000">
      <w:pPr>
        <w:pStyle w:val="Ttulo3"/>
        <w:rPr>
          <w:lang w:val="es-CO"/>
        </w:rPr>
      </w:pPr>
      <w:r w:rsidRPr="00384973">
        <w:rPr>
          <w:lang w:val="es-CO"/>
        </w:rPr>
        <w:t>babel.config.js</w:t>
      </w:r>
    </w:p>
    <w:p w14:paraId="35DAF8CD" w14:textId="77777777" w:rsidR="00D92F0E" w:rsidRDefault="00000000">
      <w:r w:rsidRPr="00384973">
        <w:br/>
      </w:r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  <w:r>
        <w:br/>
        <w:t xml:space="preserve">  presets: ['babel-preset-expo'],</w:t>
      </w:r>
      <w:r>
        <w:br/>
        <w:t>};</w:t>
      </w:r>
      <w:r>
        <w:br/>
      </w:r>
    </w:p>
    <w:p w14:paraId="2C87A957" w14:textId="77777777" w:rsidR="00D92F0E" w:rsidRDefault="00000000">
      <w:pPr>
        <w:pStyle w:val="Ttulo3"/>
      </w:pPr>
      <w:r>
        <w:t>jest.config.js</w:t>
      </w:r>
    </w:p>
    <w:p w14:paraId="6B78326A" w14:textId="77777777" w:rsidR="00D92F0E" w:rsidRDefault="00000000">
      <w:r>
        <w:br/>
        <w:t>module.exports = {</w:t>
      </w:r>
      <w:r>
        <w:br/>
        <w:t xml:space="preserve">  preset: 'jest-expo',</w:t>
      </w:r>
      <w:r>
        <w:br/>
        <w:t xml:space="preserve">  testEnvironment: 'jsdom',</w:t>
      </w:r>
      <w:r>
        <w:br/>
        <w:t xml:space="preserve">  setupFilesAfterEnv: ['@testing-library/jest-native/extend-expect'],</w:t>
      </w:r>
      <w:r>
        <w:br/>
        <w:t xml:space="preserve">  transformIgnorePatterns: [</w:t>
      </w:r>
      <w:r>
        <w:br/>
        <w:t xml:space="preserve">    'node_modules/(?!((jest-)?react-native|@react-native|react-clone-referenced-element|@expo|expo(nent)?|@expo(nent)?/.*|expo-modules-core|@react-navigation/.*))',</w:t>
      </w:r>
      <w:r>
        <w:br/>
        <w:t xml:space="preserve">  ],</w:t>
      </w:r>
      <w:r>
        <w:br/>
        <w:t xml:space="preserve">  modulePathIgnorePatterns: ['&lt;rootDir&gt;/.expo/'],</w:t>
      </w:r>
      <w:r>
        <w:br/>
        <w:t>};</w:t>
      </w:r>
      <w:r>
        <w:br/>
      </w:r>
    </w:p>
    <w:p w14:paraId="7D32F51B" w14:textId="77777777" w:rsidR="00D92F0E" w:rsidRDefault="00000000">
      <w:pPr>
        <w:pStyle w:val="Ttulo3"/>
      </w:pPr>
      <w:r>
        <w:t>tsconfig.json</w:t>
      </w:r>
    </w:p>
    <w:p w14:paraId="26F1FC87" w14:textId="77777777" w:rsidR="00D92F0E" w:rsidRDefault="00000000">
      <w:r>
        <w:br/>
        <w:t>{</w:t>
      </w:r>
      <w:r>
        <w:br/>
      </w:r>
      <w:r>
        <w:lastRenderedPageBreak/>
        <w:t xml:space="preserve">  "compilerOptions": {</w:t>
      </w:r>
      <w:r>
        <w:br/>
        <w:t xml:space="preserve">    "target": "esnext",</w:t>
      </w:r>
      <w:r>
        <w:br/>
        <w:t xml:space="preserve">    "module": "esnext",</w:t>
      </w:r>
      <w:r>
        <w:br/>
        <w:t xml:space="preserve">    "jsx": "react-native",</w:t>
      </w:r>
      <w:r>
        <w:br/>
        <w:t xml:space="preserve">    "strict": true,</w:t>
      </w:r>
      <w:r>
        <w:br/>
        <w:t xml:space="preserve">    "esModuleInterop": true,</w:t>
      </w:r>
      <w:r>
        <w:br/>
        <w:t xml:space="preserve">    "skipLibCheck": true,</w:t>
      </w:r>
      <w:r>
        <w:br/>
        <w:t xml:space="preserve">    "forceConsistentCasingInFileNames": true,</w:t>
      </w:r>
      <w:r>
        <w:br/>
        <w:t xml:space="preserve">    "moduleResolution": "node",</w:t>
      </w:r>
      <w:r>
        <w:br/>
        <w:t xml:space="preserve">    "resolveJsonModule": true,</w:t>
      </w:r>
      <w:r>
        <w:br/>
        <w:t xml:space="preserve">    "types": ["jest"]</w:t>
      </w:r>
      <w:r>
        <w:br/>
        <w:t xml:space="preserve">  },</w:t>
      </w:r>
      <w:r>
        <w:br/>
        <w:t xml:space="preserve">  "exclude": ["node_modules"]</w:t>
      </w:r>
      <w:r>
        <w:br/>
        <w:t>}</w:t>
      </w:r>
      <w:r>
        <w:br/>
      </w:r>
    </w:p>
    <w:p w14:paraId="2C719A4A" w14:textId="77777777" w:rsidR="00D92F0E" w:rsidRPr="00384973" w:rsidRDefault="00000000">
      <w:pPr>
        <w:pStyle w:val="Ttulo2"/>
        <w:rPr>
          <w:lang w:val="es-CO"/>
        </w:rPr>
      </w:pPr>
      <w:r w:rsidRPr="00384973">
        <w:rPr>
          <w:lang w:val="es-CO"/>
        </w:rPr>
        <w:t xml:space="preserve">4) Crear componentes y </w:t>
      </w:r>
      <w:proofErr w:type="spellStart"/>
      <w:r w:rsidRPr="00384973">
        <w:rPr>
          <w:lang w:val="es-CO"/>
        </w:rPr>
        <w:t>tests</w:t>
      </w:r>
      <w:proofErr w:type="spellEnd"/>
      <w:r w:rsidRPr="00384973">
        <w:rPr>
          <w:lang w:val="es-CO"/>
        </w:rPr>
        <w:t xml:space="preserve"> de ejemplo</w:t>
      </w:r>
    </w:p>
    <w:p w14:paraId="1D38DB28" w14:textId="77777777" w:rsidR="00D92F0E" w:rsidRDefault="00000000">
      <w:proofErr w:type="spellStart"/>
      <w:r>
        <w:t>Archivo</w:t>
      </w:r>
      <w:proofErr w:type="spellEnd"/>
      <w:r>
        <w:t xml:space="preserve"> </w:t>
      </w:r>
      <w:proofErr w:type="spellStart"/>
      <w:r>
        <w:t>App.tsx</w:t>
      </w:r>
      <w:proofErr w:type="spellEnd"/>
      <w:r>
        <w:t>:</w:t>
      </w:r>
    </w:p>
    <w:p w14:paraId="293C51F1" w14:textId="77777777" w:rsidR="00D92F0E" w:rsidRDefault="00000000">
      <w:r>
        <w:br/>
        <w:t>import React from 'react';</w:t>
      </w:r>
      <w:r>
        <w:br/>
        <w:t>import { Text, View } from 'react-native';</w:t>
      </w:r>
      <w:r>
        <w:br/>
      </w:r>
      <w:r>
        <w:br/>
        <w:t>export default function App() {</w:t>
      </w:r>
      <w:r>
        <w:br/>
        <w:t xml:space="preserve">  return (</w:t>
      </w:r>
      <w:r>
        <w:br/>
        <w:t xml:space="preserve">    &lt;View style={{flex:1, alignItems:'center', justifyContent:'center'}}&gt;</w:t>
      </w:r>
      <w:r>
        <w:br/>
        <w:t xml:space="preserve">      &lt;Text&gt;Open up App.tsx to start working on your app!&lt;/Text&gt;</w:t>
      </w:r>
      <w:r>
        <w:br/>
        <w:t xml:space="preserve">    &lt;/View&gt;</w:t>
      </w:r>
      <w:r>
        <w:br/>
        <w:t xml:space="preserve">  );</w:t>
      </w:r>
      <w:r>
        <w:br/>
        <w:t>}</w:t>
      </w:r>
      <w:r>
        <w:br/>
      </w:r>
    </w:p>
    <w:p w14:paraId="0A205E2D" w14:textId="77777777" w:rsidR="00D92F0E" w:rsidRDefault="00000000">
      <w:r>
        <w:t>Archivo App.test.tsx:</w:t>
      </w:r>
    </w:p>
    <w:p w14:paraId="16C98CBD" w14:textId="77777777" w:rsidR="00D92F0E" w:rsidRDefault="00000000">
      <w:r>
        <w:br/>
        <w:t>import React from 'react';</w:t>
      </w:r>
      <w:r>
        <w:br/>
        <w:t>import { render } from '@testing-library/react-native';</w:t>
      </w:r>
      <w:r>
        <w:br/>
        <w:t>import App from './App';</w:t>
      </w:r>
      <w:r>
        <w:br/>
      </w:r>
      <w:r>
        <w:br/>
        <w:t>describe('App', () =&gt; {</w:t>
      </w:r>
      <w:r>
        <w:br/>
        <w:t xml:space="preserve">  it('renders correctly', () =&gt; {</w:t>
      </w:r>
      <w:r>
        <w:br/>
        <w:t xml:space="preserve">    const { getByText } = render(&lt;App /&gt;);</w:t>
      </w:r>
      <w:r>
        <w:br/>
        <w:t xml:space="preserve">    expect(getByText('Open up App.tsx to start working on your app!')).toBeTruthy();</w:t>
      </w:r>
      <w:r>
        <w:br/>
        <w:t xml:space="preserve">  });</w:t>
      </w:r>
      <w:r>
        <w:br/>
      </w:r>
      <w:r>
        <w:lastRenderedPageBreak/>
        <w:t>});</w:t>
      </w:r>
      <w:r>
        <w:br/>
      </w:r>
    </w:p>
    <w:p w14:paraId="4D28DE77" w14:textId="77777777" w:rsidR="00D92F0E" w:rsidRDefault="00000000">
      <w:pPr>
        <w:pStyle w:val="Ttulo2"/>
      </w:pPr>
      <w:r>
        <w:t>5) Limpieza y reinstalación</w:t>
      </w:r>
    </w:p>
    <w:p w14:paraId="33EB50BA" w14:textId="77777777" w:rsidR="00D92F0E" w:rsidRDefault="00000000">
      <w:r>
        <w:br/>
        <w:t>Si surgen errores de dependencias o caché, ejecuta:</w:t>
      </w:r>
      <w:r>
        <w:br/>
      </w:r>
      <w:r>
        <w:br/>
        <w:t>Windows (PowerShell):</w:t>
      </w:r>
      <w:r>
        <w:br/>
        <w:t>rd /s /q node_modules</w:t>
      </w:r>
      <w:r>
        <w:br/>
        <w:t>del package-lock.json</w:t>
      </w:r>
      <w:r>
        <w:br/>
        <w:t>npx jest --clearCache</w:t>
      </w:r>
      <w:r>
        <w:br/>
        <w:t>npm install --legacy-peer-deps</w:t>
      </w:r>
      <w:r>
        <w:br/>
      </w:r>
      <w:r>
        <w:br/>
        <w:t>macOS / Linux:</w:t>
      </w:r>
      <w:r>
        <w:br/>
        <w:t>rm -rf node_modules package-lock.json</w:t>
      </w:r>
      <w:r>
        <w:br/>
        <w:t>npx jest --clearCache</w:t>
      </w:r>
      <w:r>
        <w:br/>
        <w:t>npm install --legacy-peer-deps</w:t>
      </w:r>
      <w:r>
        <w:br/>
      </w:r>
    </w:p>
    <w:p w14:paraId="6584ACB6" w14:textId="77777777" w:rsidR="00D92F0E" w:rsidRPr="00384973" w:rsidRDefault="00000000">
      <w:pPr>
        <w:pStyle w:val="Ttulo2"/>
        <w:rPr>
          <w:lang w:val="es-CO"/>
        </w:rPr>
      </w:pPr>
      <w:r w:rsidRPr="00384973">
        <w:rPr>
          <w:lang w:val="es-CO"/>
        </w:rPr>
        <w:t xml:space="preserve">6) Ejecutar la </w:t>
      </w:r>
      <w:proofErr w:type="gramStart"/>
      <w:r w:rsidRPr="00384973">
        <w:rPr>
          <w:lang w:val="es-CO"/>
        </w:rPr>
        <w:t>app</w:t>
      </w:r>
      <w:proofErr w:type="gramEnd"/>
      <w:r w:rsidRPr="00384973">
        <w:rPr>
          <w:lang w:val="es-CO"/>
        </w:rPr>
        <w:t xml:space="preserve"> y los </w:t>
      </w:r>
      <w:proofErr w:type="spellStart"/>
      <w:r w:rsidRPr="00384973">
        <w:rPr>
          <w:lang w:val="es-CO"/>
        </w:rPr>
        <w:t>tests</w:t>
      </w:r>
      <w:proofErr w:type="spellEnd"/>
    </w:p>
    <w:p w14:paraId="2DE2A459" w14:textId="77777777" w:rsidR="00D92F0E" w:rsidRPr="00384973" w:rsidRDefault="00000000">
      <w:pPr>
        <w:rPr>
          <w:lang w:val="es-CO"/>
        </w:rPr>
      </w:pPr>
      <w:r w:rsidRPr="00384973">
        <w:rPr>
          <w:lang w:val="es-CO"/>
        </w:rPr>
        <w:br/>
        <w:t>Para iniciar Expo:</w:t>
      </w:r>
      <w:r w:rsidRPr="00384973">
        <w:rPr>
          <w:lang w:val="es-CO"/>
        </w:rPr>
        <w:br/>
      </w:r>
      <w:proofErr w:type="spellStart"/>
      <w:r w:rsidRPr="00384973">
        <w:rPr>
          <w:lang w:val="es-CO"/>
        </w:rPr>
        <w:t>npm</w:t>
      </w:r>
      <w:proofErr w:type="spellEnd"/>
      <w:r w:rsidRPr="00384973">
        <w:rPr>
          <w:lang w:val="es-CO"/>
        </w:rPr>
        <w:t xml:space="preserve"> </w:t>
      </w:r>
      <w:proofErr w:type="spellStart"/>
      <w:r w:rsidRPr="00384973">
        <w:rPr>
          <w:lang w:val="es-CO"/>
        </w:rPr>
        <w:t>start</w:t>
      </w:r>
      <w:proofErr w:type="spellEnd"/>
      <w:r w:rsidRPr="00384973">
        <w:rPr>
          <w:lang w:val="es-CO"/>
        </w:rPr>
        <w:br/>
      </w:r>
      <w:r w:rsidRPr="00384973">
        <w:rPr>
          <w:lang w:val="es-CO"/>
        </w:rPr>
        <w:br/>
        <w:t xml:space="preserve">Para ejecutar </w:t>
      </w:r>
      <w:proofErr w:type="spellStart"/>
      <w:r w:rsidRPr="00384973">
        <w:rPr>
          <w:lang w:val="es-CO"/>
        </w:rPr>
        <w:t>tests</w:t>
      </w:r>
      <w:proofErr w:type="spellEnd"/>
      <w:r w:rsidRPr="00384973">
        <w:rPr>
          <w:lang w:val="es-CO"/>
        </w:rPr>
        <w:t>:</w:t>
      </w:r>
      <w:r w:rsidRPr="00384973">
        <w:rPr>
          <w:lang w:val="es-CO"/>
        </w:rPr>
        <w:br/>
      </w:r>
      <w:proofErr w:type="spellStart"/>
      <w:r w:rsidRPr="00384973">
        <w:rPr>
          <w:lang w:val="es-CO"/>
        </w:rPr>
        <w:t>npm</w:t>
      </w:r>
      <w:proofErr w:type="spellEnd"/>
      <w:r w:rsidRPr="00384973">
        <w:rPr>
          <w:lang w:val="es-CO"/>
        </w:rPr>
        <w:t xml:space="preserve"> test</w:t>
      </w:r>
      <w:r w:rsidRPr="00384973">
        <w:rPr>
          <w:lang w:val="es-CO"/>
        </w:rPr>
        <w:br/>
      </w:r>
    </w:p>
    <w:p w14:paraId="6AC7C930" w14:textId="77777777" w:rsidR="00D92F0E" w:rsidRPr="00384973" w:rsidRDefault="00000000">
      <w:pPr>
        <w:pStyle w:val="Ttulo2"/>
        <w:rPr>
          <w:lang w:val="es-CO"/>
        </w:rPr>
      </w:pPr>
      <w:r w:rsidRPr="00384973">
        <w:rPr>
          <w:lang w:val="es-CO"/>
        </w:rPr>
        <w:t>7) Problemas comunes y soluciones</w:t>
      </w:r>
    </w:p>
    <w:p w14:paraId="0D7E34FF" w14:textId="77777777" w:rsidR="00D92F0E" w:rsidRPr="00384973" w:rsidRDefault="00000000">
      <w:pPr>
        <w:rPr>
          <w:lang w:val="es-CO"/>
        </w:rPr>
      </w:pPr>
      <w:r w:rsidRPr="00384973">
        <w:rPr>
          <w:lang w:val="es-CO"/>
        </w:rPr>
        <w:br/>
        <w:t>- ERESOLVE: usar --</w:t>
      </w:r>
      <w:proofErr w:type="spellStart"/>
      <w:r w:rsidRPr="00384973">
        <w:rPr>
          <w:lang w:val="es-CO"/>
        </w:rPr>
        <w:t>legacy</w:t>
      </w:r>
      <w:proofErr w:type="spellEnd"/>
      <w:r w:rsidRPr="00384973">
        <w:rPr>
          <w:lang w:val="es-CO"/>
        </w:rPr>
        <w:t>-peer-</w:t>
      </w:r>
      <w:proofErr w:type="spellStart"/>
      <w:r w:rsidRPr="00384973">
        <w:rPr>
          <w:lang w:val="es-CO"/>
        </w:rPr>
        <w:t>deps</w:t>
      </w:r>
      <w:proofErr w:type="spellEnd"/>
      <w:r w:rsidRPr="00384973">
        <w:rPr>
          <w:lang w:val="es-CO"/>
        </w:rPr>
        <w:br/>
        <w:t xml:space="preserve">- </w:t>
      </w:r>
      <w:proofErr w:type="spellStart"/>
      <w:r w:rsidRPr="00384973">
        <w:rPr>
          <w:lang w:val="es-CO"/>
        </w:rPr>
        <w:t>SyntaxError</w:t>
      </w:r>
      <w:proofErr w:type="spellEnd"/>
      <w:r w:rsidRPr="00384973">
        <w:rPr>
          <w:lang w:val="es-CO"/>
        </w:rPr>
        <w:t>: ajustar jest.config.js y babel.config.js</w:t>
      </w:r>
      <w:r w:rsidRPr="00384973">
        <w:rPr>
          <w:lang w:val="es-CO"/>
        </w:rPr>
        <w:br/>
        <w:t>- Archivos .</w:t>
      </w:r>
      <w:proofErr w:type="spellStart"/>
      <w:r w:rsidRPr="00384973">
        <w:rPr>
          <w:lang w:val="es-CO"/>
        </w:rPr>
        <w:t>ts</w:t>
      </w:r>
      <w:proofErr w:type="spellEnd"/>
      <w:r w:rsidRPr="00384973">
        <w:rPr>
          <w:lang w:val="es-CO"/>
        </w:rPr>
        <w:t xml:space="preserve"> no transformados: incluirlos en </w:t>
      </w:r>
      <w:proofErr w:type="spellStart"/>
      <w:r w:rsidRPr="00384973">
        <w:rPr>
          <w:lang w:val="es-CO"/>
        </w:rPr>
        <w:t>transformIgnorePatterns</w:t>
      </w:r>
      <w:proofErr w:type="spellEnd"/>
      <w:r w:rsidRPr="00384973">
        <w:rPr>
          <w:lang w:val="es-CO"/>
        </w:rPr>
        <w:br/>
        <w:t xml:space="preserve">- Error de caché: ejecutar </w:t>
      </w:r>
      <w:proofErr w:type="spellStart"/>
      <w:r w:rsidRPr="00384973">
        <w:rPr>
          <w:lang w:val="es-CO"/>
        </w:rPr>
        <w:t>npx</w:t>
      </w:r>
      <w:proofErr w:type="spellEnd"/>
      <w:r w:rsidRPr="00384973">
        <w:rPr>
          <w:lang w:val="es-CO"/>
        </w:rPr>
        <w:t xml:space="preserve"> </w:t>
      </w:r>
      <w:proofErr w:type="spellStart"/>
      <w:r w:rsidRPr="00384973">
        <w:rPr>
          <w:lang w:val="es-CO"/>
        </w:rPr>
        <w:t>jest</w:t>
      </w:r>
      <w:proofErr w:type="spellEnd"/>
      <w:r w:rsidRPr="00384973">
        <w:rPr>
          <w:lang w:val="es-CO"/>
        </w:rPr>
        <w:t xml:space="preserve"> --</w:t>
      </w:r>
      <w:proofErr w:type="spellStart"/>
      <w:r w:rsidRPr="00384973">
        <w:rPr>
          <w:lang w:val="es-CO"/>
        </w:rPr>
        <w:t>clearCache</w:t>
      </w:r>
      <w:proofErr w:type="spellEnd"/>
      <w:r w:rsidRPr="00384973">
        <w:rPr>
          <w:lang w:val="es-CO"/>
        </w:rPr>
        <w:br/>
      </w:r>
    </w:p>
    <w:sectPr w:rsidR="00D92F0E" w:rsidRPr="003849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9384145">
    <w:abstractNumId w:val="8"/>
  </w:num>
  <w:num w:numId="2" w16cid:durableId="808059968">
    <w:abstractNumId w:val="6"/>
  </w:num>
  <w:num w:numId="3" w16cid:durableId="561409279">
    <w:abstractNumId w:val="5"/>
  </w:num>
  <w:num w:numId="4" w16cid:durableId="1346664117">
    <w:abstractNumId w:val="4"/>
  </w:num>
  <w:num w:numId="5" w16cid:durableId="151795085">
    <w:abstractNumId w:val="7"/>
  </w:num>
  <w:num w:numId="6" w16cid:durableId="1567760026">
    <w:abstractNumId w:val="3"/>
  </w:num>
  <w:num w:numId="7" w16cid:durableId="410926684">
    <w:abstractNumId w:val="2"/>
  </w:num>
  <w:num w:numId="8" w16cid:durableId="911936491">
    <w:abstractNumId w:val="1"/>
  </w:num>
  <w:num w:numId="9" w16cid:durableId="2109615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4973"/>
    <w:rsid w:val="00906F37"/>
    <w:rsid w:val="00AA1D8D"/>
    <w:rsid w:val="00B47730"/>
    <w:rsid w:val="00B71F17"/>
    <w:rsid w:val="00CB0664"/>
    <w:rsid w:val="00D92F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54B4AC"/>
  <w14:defaultImageDpi w14:val="300"/>
  <w15:docId w15:val="{915C94E4-3417-4A84-9BD5-8622AEDB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421</Words>
  <Characters>2319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carlos cadena</cp:lastModifiedBy>
  <cp:revision>2</cp:revision>
  <dcterms:created xsi:type="dcterms:W3CDTF">2013-12-23T23:15:00Z</dcterms:created>
  <dcterms:modified xsi:type="dcterms:W3CDTF">2025-10-19T13:47:00Z</dcterms:modified>
  <cp:category/>
</cp:coreProperties>
</file>